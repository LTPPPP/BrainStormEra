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Lesson 1 1 What is Artificial Intelligence</w:t>
      </w:r>
    </w:p>
    <w:p>
      <w:r>
        <w:t>Artificial Intelligence (AI) refers to the simulation of human intelligence in machines that are designed to think, learn, and perform tasks typically requiring human cognitive functions. This lesson delves into the history of AI, its evolution, and the foundational theories that shape modern AI systems, including the Turing Test and machine learning foundations.AI systems can be categorized into Narrow AI, General AI, and Super AI, depending on their capabilities and scope of application. Applications range from automation in industries to sophisticated neural networks capable of decision-making and creativity.Artificial Intelligence (AI) refers to the simulation of human intelligence in machines that are designed to think, learn, and perform tasks typically requiring human cognitive functions. This lesson delves into the history of AI, its evolution, and the foundational theories that shape modern AI systems, including the Turing Test and machine learning foundations.AI systems can be categorized into Narrow AI, General AI, and Super AI, depending on their capabilities and scope of application. Applications range from automation in industries to sophisticated neural networks capable of decision-making and creativity.Artificial Intelligence (AI) refers to the simulation of human intelligence in machines that are designed to think, learn, and perform tasks typically requiring human cognitive functions. This lesson delves into the history of AI, its evolution, and the foundational theories that shape modern AI systems, including the Turing Test and machine learning foundations.AI systems can be categorized into Narrow AI, General AI, and Super AI, depending on their capabilities and scope of application. Applications range from automation in industries to sophisticated neural networks capable of decision-making and creativity.Artificial Intelligence (AI) refers to the simulation of human intelligence in machines that are designed to think, learn, and perform tasks typically requiring human cognitive functions. This lesson delves into the history of AI, its evolution, and the foundational theories that shape modern AI systems, including the Turing Test and machine learning foundations.AI systems can be categorized into Narrow AI, General AI, and Super AI, depending on their capabilities and scope of application. Applications range from automation in industries to sophisticated neural networks capable of decision-making and creativity.Artificial Intelligence (AI) refers to the simulation of human intelligence in machines that are designed to think, learn, and perform tasks typically requiring human cognitive functions. This lesson delves into the history of AI, its evolution, and the foundational theories that shape modern AI systems, including the Turing Test and machine learning foundations.AI systems can be categorized into Narrow AI, General AI, and Super AI, depending on their capabilities and scope of application. Applications range from automation in industries to sophisticated neural networks capable of decision-making and creativity.Artificial Intelligence (AI) refers to the simulation of human intelligence in machines that are designed to think, learn, and perform tasks typically requiring human cognitive functions. This lesson delves into the history of AI, its evolution, and the foundational theories that shape modern AI systems, including the Turing Test and machine learning foundations.AI systems can be categorized into Narrow AI, General AI, and Super AI, depending on their capabilities and scope of application. Applications range from automation in industries to sophisticated neural networks capable of decision-making and creativity.Artificial Intelligence (AI) refers to the simulation of human intelligence in machines that are designed to think, learn, and perform tasks typically requiring human cognitive functions. This lesson delves into the history of AI, its evolution, and the foundational theories that shape modern AI systems, including the Turing Test and machine learning foundations.AI systems can be categorized into Narrow AI, General AI, and Super AI, depending on their capabilities and scope of application. Applications range from automation in industries to sophisticated neural networks capable of decision-making and creativity.Artificial Intelligence (AI) refers to the simulation of human intelligence in machines that are designed to think, learn, and perform tasks typically requiring human cognitive functions. This lesson delves into the history of AI, its evolution, and the foundational theories that shape modern AI systems, including the Turing Test and machine learning foundations.AI systems can be categorized into Narrow AI, General AI, and Super AI, depending on their capabilities and scope of application. Applications range from automation in industries to sophisticated neural networks capable of decision-making and creativity.Artificial Intelligence (AI) refers to the simulation of human intelligence in machines that are designed to think, learn, and perform tasks typically requiring human cognitive functions. This lesson delves into the history of AI, its evolution, and the foundational theories that shape modern AI systems, including the Turing Test and machine learning foundations.AI systems can be categorized into Narrow AI, General AI, and Super AI, depending on their capabilities and scope of application. Applications range from automation in industries to sophisticated neural networks capable of decision-making and creativity.Artificial Intelligence (AI) refers to the simulation of human intelligence in machines that are designed to think, learn, and perform tasks typically requiring human cognitive functions. This lesson delves into the history of AI, its evolution, and the foundational theories that shape modern AI systems, including the Turing Test and machine learning foundations.AI systems can be categorized into Narrow AI, General AI, and Super AI, depending on their capabilities and scope of application. Applications range from automation in industries to sophisticated neural networks capable of decision-making and creativity.Artificial Intelligence (AI) refers to the simulation of human intelligence in machines that are designed to think, learn, and perform tasks typically requiring human cognitive functions. This lesson delves into the history of AI, its evolution, and the foundational theories that shape modern AI systems, including the Turing Test and machine learning foundations.AI systems can be categorized into Narrow AI, General AI, and Super AI, depending on their capabilities and scope of application. Applications range from automation in industries to sophisticated neural networks capable of decision-making and creativity.Artificial Intelligence (AI) refers to the simulation of human intelligence in machines that are designed to think, learn, and perform tasks typically requiring human cognitive functions. This lesson delves into the history of AI, its evolution, and the foundational theories that shape modern AI systems, including the Turing Test and machine learning foundations.AI systems can be categorized into Narrow AI, General AI, and Super AI, depending on their capabilities and scope of application. Applications range from automation in industries to sophisticated neural networks capable of decision-making and creativity.Artificial Intelligence (AI) refers to the simulation of human intelligence in machines that are designed to think, learn, and perform tasks typically requiring human cognitive functions. This lesson delves into the history of AI, its evolution, and the foundational theories that shape modern AI systems, including the Turing Test and machine learning foundations.AI systems can be categorized into Narrow AI, General AI, and Super AI, depending on their capabilities and scope of application. Applications range from automation in industries to sophisticated neural networks capable of decision-making and creativity.Artificial Intelligence (AI) refers to the simulation of human intelligence in machines that are designed to think, learn, and perform tasks typically requiring human cognitive functions. This lesson delves into the history of AI, its evolution, and the foundational theories that shape modern AI systems, including the Turing Test and machine learning foundations.AI systems can be categorized into Narrow AI, General AI, and Super AI, depending on their capabilities and scope of application. Applications range from automation in industries to sophisticated neural networks capable of decision-making and creativity.Artificial Intelligence (AI) refers to the simulation of human intelligence in machines that are designed to think, learn, and perform tasks typically requiring human cognitive functions. This lesson delves into the history of AI, its evolution, and the foundational theories that shape modern AI systems, including the Turing Test and machine learning foundations.AI systems can be categorized into Narrow AI, General AI, and Super AI, depending on their capabilities and scope of application. Applications range from automation in industries to sophisticated neural networks capable of decision-making and creativity.Artificial Intelligence (AI) refers to the simulation of human intelligence in machines that are designed to think, learn, and perform tasks typically requiring human cognitive functions. This lesson delves into the history of AI, its evolution, and the foundational theories that shape modern AI systems, including the Turing Test and machine learning foundations.AI systems can be categorized into Narrow AI, General AI, and Super AI, depending on their capabilities and scope of application. Applications range from automation in industries to sophisticated neural networks capable of decision-making and creativity.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